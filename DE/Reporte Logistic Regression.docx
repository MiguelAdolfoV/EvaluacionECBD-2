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72F0" w14:textId="77777777" w:rsidR="00397ACB" w:rsidRPr="00300030" w:rsidRDefault="00000000">
      <w:pPr>
        <w:pStyle w:val="Ttulo1"/>
        <w:rPr>
          <w:lang w:val="es-MX"/>
        </w:rPr>
      </w:pPr>
      <w:r w:rsidRPr="00300030">
        <w:rPr>
          <w:lang w:val="es-MX"/>
        </w:rPr>
        <w:t>Reporte: Modelo de Regresión Logística para Diagnóstico de Diabetes</w:t>
      </w:r>
    </w:p>
    <w:p w14:paraId="779F4D9B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t>Justificación del Algoritmo</w:t>
      </w:r>
    </w:p>
    <w:p w14:paraId="35712D38" w14:textId="77777777" w:rsidR="00397ACB" w:rsidRPr="00300030" w:rsidRDefault="00000000">
      <w:pPr>
        <w:rPr>
          <w:lang w:val="es-MX"/>
        </w:rPr>
      </w:pPr>
      <w:r w:rsidRPr="00300030">
        <w:rPr>
          <w:lang w:val="es-MX"/>
        </w:rPr>
        <w:t>La Regresión Logística fue seleccionada como modelo alternativo al Random Forest debido a su simplicidad, interpretabilidad y capacidad para manejar problemas de clasificación binaria como el diagnóstico de diabetes. Este algoritmo permite comprender cómo cada característica contribuye a la probabilidad de diagnóstico, ofreciendo insights claros y útiles para decisiones médicas.</w:t>
      </w:r>
    </w:p>
    <w:p w14:paraId="51E08533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t>Descripción del Diseño del Modelo</w:t>
      </w:r>
    </w:p>
    <w:p w14:paraId="2D62D6C9" w14:textId="77777777" w:rsidR="00397ACB" w:rsidRDefault="00000000">
      <w:pPr>
        <w:rPr>
          <w:lang w:val="es-MX"/>
        </w:rPr>
      </w:pPr>
      <w:r w:rsidRPr="00300030">
        <w:rPr>
          <w:lang w:val="es-MX"/>
        </w:rPr>
        <w:t>El modelo fue diseñado en los siguientes pasos:</w:t>
      </w:r>
      <w:r w:rsidRPr="00300030">
        <w:rPr>
          <w:lang w:val="es-MX"/>
        </w:rPr>
        <w:br/>
        <w:t>1. **Carga y preprocesamiento de datos**: Se separaron las características (`Pregnancies`, `Glucose`, `BloodPressure`, etc.) y la variable objetivo (`Outcome`) para entrenar el modelo.</w:t>
      </w:r>
      <w:r w:rsidRPr="00300030">
        <w:rPr>
          <w:lang w:val="es-MX"/>
        </w:rPr>
        <w:br/>
        <w:t>2. **División de los datos**: El conjunto se dividió en un 80% para entrenamiento y un 20% para prueba.</w:t>
      </w:r>
      <w:r w:rsidRPr="00300030">
        <w:rPr>
          <w:lang w:val="es-MX"/>
        </w:rPr>
        <w:br/>
        <w:t>3. **Entrenamiento del modelo**: Se utilizó un clasificador de Regresión Logística con hiperparámetros predeterminados y un límite máximo de iteraciones para asegurar la convergencia.</w:t>
      </w:r>
      <w:r w:rsidRPr="00300030">
        <w:rPr>
          <w:lang w:val="es-MX"/>
        </w:rPr>
        <w:br/>
        <w:t>4. **Evaluación y optimización**: Se evaluó el modelo con métricas como precisión, reporte de clasificación y curva ROC para medir la discriminación entre clases.</w:t>
      </w:r>
    </w:p>
    <w:p w14:paraId="2C9F7E86" w14:textId="100D47B5" w:rsidR="00300030" w:rsidRPr="00300030" w:rsidRDefault="00300030">
      <w:pPr>
        <w:rPr>
          <w:lang w:val="es-MX"/>
        </w:rPr>
      </w:pPr>
      <w:r w:rsidRPr="00300030">
        <w:rPr>
          <w:lang w:val="es-MX"/>
        </w:rPr>
        <w:drawing>
          <wp:inline distT="0" distB="0" distL="0" distR="0" wp14:anchorId="15838687" wp14:editId="52AE7FB4">
            <wp:extent cx="5106113" cy="2152950"/>
            <wp:effectExtent l="0" t="0" r="0" b="0"/>
            <wp:docPr id="1830837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703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030">
        <w:rPr>
          <w:lang w:val="es-MX"/>
        </w:rPr>
        <w:drawing>
          <wp:inline distT="0" distB="0" distL="0" distR="0" wp14:anchorId="6884A9C4" wp14:editId="5A270B5C">
            <wp:extent cx="4086795" cy="1562318"/>
            <wp:effectExtent l="0" t="0" r="9525" b="0"/>
            <wp:docPr id="1263617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175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5F8" w14:textId="77777777" w:rsidR="00397ACB" w:rsidRPr="00300030" w:rsidRDefault="00000000">
      <w:pPr>
        <w:pStyle w:val="Ttulo2"/>
        <w:rPr>
          <w:lang w:val="es-MX"/>
        </w:rPr>
      </w:pPr>
      <w:r w:rsidRPr="00300030">
        <w:rPr>
          <w:lang w:val="es-MX"/>
        </w:rPr>
        <w:lastRenderedPageBreak/>
        <w:t>Gráfica Personalizada e Interpretación de Resultados</w:t>
      </w:r>
    </w:p>
    <w:p w14:paraId="418ED6C4" w14:textId="77777777" w:rsidR="00397ACB" w:rsidRPr="00300030" w:rsidRDefault="00000000">
      <w:pPr>
        <w:rPr>
          <w:lang w:val="es-MX"/>
        </w:rPr>
      </w:pPr>
      <w:r w:rsidRPr="00300030">
        <w:rPr>
          <w:lang w:val="es-MX"/>
        </w:rPr>
        <w:t>La curva ROC muestra la capacidad del modelo para discriminar entre las clases (diabetes y no diabetes). El área bajo la curva (AUC) de 0.81 indica un buen desempeño del modelo, mostrando que tiene una alta capacidad para distinguir entre pacientes con y sin diagnóstico de diabetes.</w:t>
      </w:r>
    </w:p>
    <w:p w14:paraId="1FD1F7B8" w14:textId="0CCFCDBE" w:rsidR="00397ACB" w:rsidRPr="00300030" w:rsidRDefault="00300030" w:rsidP="00300030">
      <w:pPr>
        <w:rPr>
          <w:lang w:val="es-MX"/>
        </w:rPr>
      </w:pPr>
      <w:r w:rsidRPr="00300030">
        <w:rPr>
          <w:lang w:val="es-MX"/>
        </w:rPr>
        <w:drawing>
          <wp:inline distT="0" distB="0" distL="0" distR="0" wp14:anchorId="1B149C5C" wp14:editId="5300E82C">
            <wp:extent cx="5486400" cy="3892550"/>
            <wp:effectExtent l="0" t="0" r="0" b="0"/>
            <wp:docPr id="142019900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9001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CB" w:rsidRPr="00300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935675">
    <w:abstractNumId w:val="8"/>
  </w:num>
  <w:num w:numId="2" w16cid:durableId="1695960498">
    <w:abstractNumId w:val="6"/>
  </w:num>
  <w:num w:numId="3" w16cid:durableId="1811903484">
    <w:abstractNumId w:val="5"/>
  </w:num>
  <w:num w:numId="4" w16cid:durableId="1653561091">
    <w:abstractNumId w:val="4"/>
  </w:num>
  <w:num w:numId="5" w16cid:durableId="1874149496">
    <w:abstractNumId w:val="7"/>
  </w:num>
  <w:num w:numId="6" w16cid:durableId="175116330">
    <w:abstractNumId w:val="3"/>
  </w:num>
  <w:num w:numId="7" w16cid:durableId="1396124234">
    <w:abstractNumId w:val="2"/>
  </w:num>
  <w:num w:numId="8" w16cid:durableId="1623148838">
    <w:abstractNumId w:val="1"/>
  </w:num>
  <w:num w:numId="9" w16cid:durableId="76480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030"/>
    <w:rsid w:val="00326F90"/>
    <w:rsid w:val="00397ACB"/>
    <w:rsid w:val="00A91F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778A4"/>
  <w14:defaultImageDpi w14:val="300"/>
  <w15:docId w15:val="{B7FEC278-87AC-4821-A65E-47D8533A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2</cp:revision>
  <dcterms:created xsi:type="dcterms:W3CDTF">2013-12-23T23:15:00Z</dcterms:created>
  <dcterms:modified xsi:type="dcterms:W3CDTF">2024-11-23T05:43:00Z</dcterms:modified>
  <cp:category/>
</cp:coreProperties>
</file>