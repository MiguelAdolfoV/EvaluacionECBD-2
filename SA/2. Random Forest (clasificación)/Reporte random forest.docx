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CB99C" w14:textId="77777777" w:rsidR="00135901" w:rsidRPr="00E07F0C" w:rsidRDefault="00000000">
      <w:pPr>
        <w:pStyle w:val="Ttulo1"/>
        <w:rPr>
          <w:lang w:val="es-MX"/>
        </w:rPr>
      </w:pPr>
      <w:r w:rsidRPr="00E07F0C">
        <w:rPr>
          <w:lang w:val="es-MX"/>
        </w:rPr>
        <w:t>Reporte: Modelo Random Forest para Clasificación del Cáncer de Mama</w:t>
      </w:r>
    </w:p>
    <w:p w14:paraId="2419713C" w14:textId="77777777" w:rsidR="00135901" w:rsidRPr="00E07F0C" w:rsidRDefault="00000000">
      <w:pPr>
        <w:pStyle w:val="Ttulo2"/>
        <w:rPr>
          <w:lang w:val="es-MX"/>
        </w:rPr>
      </w:pPr>
      <w:r w:rsidRPr="00E07F0C">
        <w:rPr>
          <w:lang w:val="es-MX"/>
        </w:rPr>
        <w:t>Justificación del Algoritmo</w:t>
      </w:r>
    </w:p>
    <w:p w14:paraId="7F19E349" w14:textId="77777777" w:rsidR="00135901" w:rsidRPr="00E07F0C" w:rsidRDefault="00000000">
      <w:pPr>
        <w:rPr>
          <w:lang w:val="es-MX"/>
        </w:rPr>
      </w:pPr>
      <w:r w:rsidRPr="00E07F0C">
        <w:rPr>
          <w:lang w:val="es-MX"/>
        </w:rPr>
        <w:t>El algoritmo Random Forest fue seleccionado debido a su robustez y capacidad para manejar problemas de clasificación con múltiples características. Random Forest es particularmente útil en este caso porque puede manejar conjuntos de datos con características correlacionadas, como ocurre en análisis médicos, y ofrece una alta precisión al combinar los resultados de múltiples árboles de decisión.</w:t>
      </w:r>
    </w:p>
    <w:p w14:paraId="1F315538" w14:textId="77777777" w:rsidR="00135901" w:rsidRPr="00E07F0C" w:rsidRDefault="00000000">
      <w:pPr>
        <w:pStyle w:val="Ttulo2"/>
        <w:rPr>
          <w:lang w:val="es-MX"/>
        </w:rPr>
      </w:pPr>
      <w:r w:rsidRPr="00E07F0C">
        <w:rPr>
          <w:lang w:val="es-MX"/>
        </w:rPr>
        <w:t>Descripción del Diseño del Modelo</w:t>
      </w:r>
    </w:p>
    <w:p w14:paraId="429EF5D3" w14:textId="0E4531DE" w:rsidR="00135901" w:rsidRDefault="00000000">
      <w:pPr>
        <w:rPr>
          <w:lang w:val="es-MX"/>
        </w:rPr>
      </w:pPr>
      <w:r w:rsidRPr="00E07F0C">
        <w:rPr>
          <w:lang w:val="es-MX"/>
        </w:rPr>
        <w:t>El modelo fue diseñado utilizando el conjunto de datos `breast_cancer.csv`. Los pasos seguidos para el diseño incluyen:</w:t>
      </w:r>
      <w:r w:rsidRPr="00E07F0C">
        <w:rPr>
          <w:lang w:val="es-MX"/>
        </w:rPr>
        <w:br/>
        <w:t>1. Preprocesamiento de datos: Se eliminaron columnas irrelevantes como 'id', y se convirtió la variable objetivo ('diagnosis') a valores numéricos.</w:t>
      </w:r>
      <w:r w:rsidRPr="00E07F0C">
        <w:rPr>
          <w:lang w:val="es-MX"/>
        </w:rPr>
        <w:br/>
        <w:t>2. Dividir los datos: Los datos se dividieron en un conjunto de entrenamiento y prueba utilizando un 80%-20%.</w:t>
      </w:r>
      <w:r w:rsidRPr="00E07F0C">
        <w:rPr>
          <w:lang w:val="es-MX"/>
        </w:rPr>
        <w:br/>
        <w:t>3. Entrenar el modelo: Se utilizó un clasificador Random Forest con 100 estimadores y una semilla aleatoria fija para reproducibilidad.</w:t>
      </w:r>
      <w:r w:rsidR="00E07F0C">
        <w:rPr>
          <w:lang w:val="es-MX"/>
        </w:rPr>
        <w:br/>
      </w:r>
      <w:r w:rsidR="00E07F0C" w:rsidRPr="00E07F0C">
        <w:rPr>
          <w:lang w:val="es-MX"/>
        </w:rPr>
        <w:drawing>
          <wp:inline distT="0" distB="0" distL="0" distR="0" wp14:anchorId="0F96DBE8" wp14:editId="093BB1C4">
            <wp:extent cx="3581900" cy="2467319"/>
            <wp:effectExtent l="0" t="0" r="0" b="9525"/>
            <wp:docPr id="7755820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2089" name="Imagen 1" descr="Texto&#10;&#10;Descripción generada automáticamente"/>
                    <pic:cNvPicPr/>
                  </pic:nvPicPr>
                  <pic:blipFill>
                    <a:blip r:embed="rId6"/>
                    <a:stretch>
                      <a:fillRect/>
                    </a:stretch>
                  </pic:blipFill>
                  <pic:spPr>
                    <a:xfrm>
                      <a:off x="0" y="0"/>
                      <a:ext cx="3581900" cy="2467319"/>
                    </a:xfrm>
                    <a:prstGeom prst="rect">
                      <a:avLst/>
                    </a:prstGeom>
                  </pic:spPr>
                </pic:pic>
              </a:graphicData>
            </a:graphic>
          </wp:inline>
        </w:drawing>
      </w:r>
    </w:p>
    <w:p w14:paraId="16BADE00" w14:textId="04B65FA7" w:rsidR="00E07F0C" w:rsidRPr="00E07F0C" w:rsidRDefault="00E07F0C">
      <w:pPr>
        <w:rPr>
          <w:lang w:val="es-MX"/>
        </w:rPr>
      </w:pPr>
      <w:r w:rsidRPr="00E07F0C">
        <w:rPr>
          <w:lang w:val="es-MX"/>
        </w:rPr>
        <w:lastRenderedPageBreak/>
        <w:drawing>
          <wp:inline distT="0" distB="0" distL="0" distR="0" wp14:anchorId="6380362C" wp14:editId="1EB6427F">
            <wp:extent cx="5486400" cy="2809240"/>
            <wp:effectExtent l="0" t="0" r="0" b="0"/>
            <wp:docPr id="9129809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80940" name="Imagen 1" descr="Interfaz de usuario gráfica, Texto, Aplicación, Correo electrónico&#10;&#10;Descripción generada automáticamente"/>
                    <pic:cNvPicPr/>
                  </pic:nvPicPr>
                  <pic:blipFill>
                    <a:blip r:embed="rId7"/>
                    <a:stretch>
                      <a:fillRect/>
                    </a:stretch>
                  </pic:blipFill>
                  <pic:spPr>
                    <a:xfrm>
                      <a:off x="0" y="0"/>
                      <a:ext cx="5486400" cy="2809240"/>
                    </a:xfrm>
                    <a:prstGeom prst="rect">
                      <a:avLst/>
                    </a:prstGeom>
                  </pic:spPr>
                </pic:pic>
              </a:graphicData>
            </a:graphic>
          </wp:inline>
        </w:drawing>
      </w:r>
    </w:p>
    <w:p w14:paraId="06066822" w14:textId="77777777" w:rsidR="00135901" w:rsidRPr="00E07F0C" w:rsidRDefault="00000000">
      <w:pPr>
        <w:pStyle w:val="Ttulo2"/>
        <w:rPr>
          <w:lang w:val="es-MX"/>
        </w:rPr>
      </w:pPr>
      <w:r w:rsidRPr="00E07F0C">
        <w:rPr>
          <w:lang w:val="es-MX"/>
        </w:rPr>
        <w:t>Evaluación y Optimización del Modelo</w:t>
      </w:r>
    </w:p>
    <w:p w14:paraId="3ED59F97" w14:textId="77777777" w:rsidR="00135901" w:rsidRDefault="00000000">
      <w:pPr>
        <w:rPr>
          <w:lang w:val="es-MX"/>
        </w:rPr>
      </w:pPr>
      <w:r w:rsidRPr="00E07F0C">
        <w:rPr>
          <w:lang w:val="es-MX"/>
        </w:rPr>
        <w:t>El modelo fue evaluado utilizando métricas como la precisión, matriz de confusión y reporte de clasificación. La precisión obtenida fue del 97.37%, lo que demuestra un excelente desempeño. Además, se utilizó la importancia de características para identificar las variables más relevantes en el modelo.</w:t>
      </w:r>
    </w:p>
    <w:p w14:paraId="69972870" w14:textId="744244C4" w:rsidR="00E07F0C" w:rsidRPr="00E07F0C" w:rsidRDefault="00E07F0C">
      <w:pPr>
        <w:rPr>
          <w:lang w:val="es-MX"/>
        </w:rPr>
      </w:pPr>
      <w:r w:rsidRPr="00E07F0C">
        <w:rPr>
          <w:lang w:val="es-MX"/>
        </w:rPr>
        <w:lastRenderedPageBreak/>
        <w:drawing>
          <wp:inline distT="0" distB="0" distL="0" distR="0" wp14:anchorId="2D5511AA" wp14:editId="1ACBCD72">
            <wp:extent cx="5486400" cy="5276850"/>
            <wp:effectExtent l="0" t="0" r="0" b="0"/>
            <wp:docPr id="139897358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73586" name="Imagen 1" descr="Gráfico, Gráfico de rectángulos&#10;&#10;Descripción generada automáticamente"/>
                    <pic:cNvPicPr/>
                  </pic:nvPicPr>
                  <pic:blipFill>
                    <a:blip r:embed="rId8"/>
                    <a:stretch>
                      <a:fillRect/>
                    </a:stretch>
                  </pic:blipFill>
                  <pic:spPr>
                    <a:xfrm>
                      <a:off x="0" y="0"/>
                      <a:ext cx="5486400" cy="5276850"/>
                    </a:xfrm>
                    <a:prstGeom prst="rect">
                      <a:avLst/>
                    </a:prstGeom>
                  </pic:spPr>
                </pic:pic>
              </a:graphicData>
            </a:graphic>
          </wp:inline>
        </w:drawing>
      </w:r>
    </w:p>
    <w:p w14:paraId="6A041329" w14:textId="77777777" w:rsidR="00135901" w:rsidRPr="00E07F0C" w:rsidRDefault="00000000">
      <w:pPr>
        <w:pStyle w:val="Ttulo2"/>
        <w:rPr>
          <w:lang w:val="es-MX"/>
        </w:rPr>
      </w:pPr>
      <w:r w:rsidRPr="00E07F0C">
        <w:rPr>
          <w:lang w:val="es-MX"/>
        </w:rPr>
        <w:t>Gráfica Personalizada e Interpretación de Resultados</w:t>
      </w:r>
    </w:p>
    <w:p w14:paraId="395FEE93" w14:textId="77777777" w:rsidR="00135901" w:rsidRPr="00E07F0C" w:rsidRDefault="00000000">
      <w:pPr>
        <w:rPr>
          <w:lang w:val="es-MX"/>
        </w:rPr>
      </w:pPr>
      <w:r w:rsidRPr="00E07F0C">
        <w:rPr>
          <w:lang w:val="es-MX"/>
        </w:rPr>
        <w:t>La gráfica de importancia de características muestra las variables más relevantes en la predicción, como el 'perímetro' y la 'textura'. Estas características proporcionan información clave para identificar si un tumor es maligno o benigno. Además, la matriz de confusión resalta el excelente desempeño del modelo, con una alta tasa de aciertos tanto para tumores benignos como malignos.</w:t>
      </w:r>
    </w:p>
    <w:p w14:paraId="30505FB6" w14:textId="58341B6B" w:rsidR="00135901" w:rsidRPr="00E07F0C" w:rsidRDefault="00E07F0C" w:rsidP="00E07F0C">
      <w:pPr>
        <w:rPr>
          <w:lang w:val="es-MX"/>
        </w:rPr>
      </w:pPr>
      <w:r w:rsidRPr="00E07F0C">
        <w:rPr>
          <w:lang w:val="es-MX"/>
        </w:rPr>
        <w:lastRenderedPageBreak/>
        <w:drawing>
          <wp:inline distT="0" distB="0" distL="0" distR="0" wp14:anchorId="620CBF6C" wp14:editId="66D79F48">
            <wp:extent cx="5486400" cy="3404870"/>
            <wp:effectExtent l="0" t="0" r="0" b="5080"/>
            <wp:docPr id="744329030"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9030" name="Imagen 1" descr="Gráfico, Histograma&#10;&#10;Descripción generada automáticamente"/>
                    <pic:cNvPicPr/>
                  </pic:nvPicPr>
                  <pic:blipFill>
                    <a:blip r:embed="rId9"/>
                    <a:stretch>
                      <a:fillRect/>
                    </a:stretch>
                  </pic:blipFill>
                  <pic:spPr>
                    <a:xfrm>
                      <a:off x="0" y="0"/>
                      <a:ext cx="5486400" cy="3404870"/>
                    </a:xfrm>
                    <a:prstGeom prst="rect">
                      <a:avLst/>
                    </a:prstGeom>
                  </pic:spPr>
                </pic:pic>
              </a:graphicData>
            </a:graphic>
          </wp:inline>
        </w:drawing>
      </w:r>
    </w:p>
    <w:sectPr w:rsidR="00135901" w:rsidRPr="00E07F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1715567">
    <w:abstractNumId w:val="8"/>
  </w:num>
  <w:num w:numId="2" w16cid:durableId="1949775555">
    <w:abstractNumId w:val="6"/>
  </w:num>
  <w:num w:numId="3" w16cid:durableId="1350989488">
    <w:abstractNumId w:val="5"/>
  </w:num>
  <w:num w:numId="4" w16cid:durableId="792333988">
    <w:abstractNumId w:val="4"/>
  </w:num>
  <w:num w:numId="5" w16cid:durableId="2083864353">
    <w:abstractNumId w:val="7"/>
  </w:num>
  <w:num w:numId="6" w16cid:durableId="891238046">
    <w:abstractNumId w:val="3"/>
  </w:num>
  <w:num w:numId="7" w16cid:durableId="477311025">
    <w:abstractNumId w:val="2"/>
  </w:num>
  <w:num w:numId="8" w16cid:durableId="860171557">
    <w:abstractNumId w:val="1"/>
  </w:num>
  <w:num w:numId="9" w16cid:durableId="321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901"/>
    <w:rsid w:val="0015074B"/>
    <w:rsid w:val="0029639D"/>
    <w:rsid w:val="00326F90"/>
    <w:rsid w:val="008D055F"/>
    <w:rsid w:val="00AA1D8D"/>
    <w:rsid w:val="00B47730"/>
    <w:rsid w:val="00CB0664"/>
    <w:rsid w:val="00E07F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0C6B9"/>
  <w14:defaultImageDpi w14:val="300"/>
  <w15:docId w15:val="{15D76AB9-8E24-42C0-8CC4-94462CDD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281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Nini Pelototas</cp:lastModifiedBy>
  <cp:revision>2</cp:revision>
  <dcterms:created xsi:type="dcterms:W3CDTF">2013-12-23T23:15:00Z</dcterms:created>
  <dcterms:modified xsi:type="dcterms:W3CDTF">2024-11-23T03:23:00Z</dcterms:modified>
  <cp:category/>
</cp:coreProperties>
</file>